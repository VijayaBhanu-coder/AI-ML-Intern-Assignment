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Cross-Camera Player Mapping using Computer Vision &amp; Machine Learning</w:t>
      </w:r>
    </w:p>
    <w:p>
      <w:pPr>
        <w:pStyle w:val="Heading2"/>
      </w:pPr>
      <w:r>
        <w:t>🔍 Problem Breakdown</w:t>
      </w:r>
    </w:p>
    <w:p>
      <w:r>
        <w:t>The task is to identify the player who performed a specific action (goal, pass, free kick, etc.) in a soccer video at a given timestamp — even when multiple cameras are recording the game from different angles.</w:t>
        <w:br/>
        <w:br/>
        <w:t>We break this into:</w:t>
        <w:br/>
        <w:t>1. Player and Ball Detection</w:t>
        <w:br/>
        <w:t>2. Player Tracking</w:t>
        <w:br/>
        <w:t>3. Jersey Number Recognition (OCR)</w:t>
        <w:br/>
        <w:t>4. Action Recognition (Video Understanding)</w:t>
        <w:br/>
        <w:t>5. Player Re-identification (Cross-Camera Mapping)</w:t>
      </w:r>
    </w:p>
    <w:p>
      <w:pPr>
        <w:pStyle w:val="Heading2"/>
      </w:pPr>
      <w:r>
        <w:t>🧠 Modeling &amp; Tool Choices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Tool/Model</w:t>
            </w:r>
          </w:p>
        </w:tc>
        <w:tc>
          <w:tcPr>
            <w:tcW w:type="dxa" w:w="2880"/>
          </w:tcPr>
          <w:p>
            <w:r>
              <w:t>Why?</w:t>
            </w:r>
          </w:p>
        </w:tc>
      </w:tr>
      <w:tr>
        <w:tc>
          <w:tcPr>
            <w:tcW w:type="dxa" w:w="2880"/>
          </w:tcPr>
          <w:p>
            <w:r>
              <w:t>Detection</w:t>
            </w:r>
          </w:p>
        </w:tc>
        <w:tc>
          <w:tcPr>
            <w:tcW w:type="dxa" w:w="2880"/>
          </w:tcPr>
          <w:p>
            <w:r>
              <w:t>YOLOv8</w:t>
            </w:r>
          </w:p>
        </w:tc>
        <w:tc>
          <w:tcPr>
            <w:tcW w:type="dxa" w:w="2880"/>
          </w:tcPr>
          <w:p>
            <w:r>
              <w:t>Fast, accurate object detection (real-time ready)</w:t>
            </w:r>
          </w:p>
        </w:tc>
      </w:tr>
      <w:tr>
        <w:tc>
          <w:tcPr>
            <w:tcW w:type="dxa" w:w="2880"/>
          </w:tcPr>
          <w:p>
            <w:r>
              <w:t>Tracking</w:t>
            </w:r>
          </w:p>
        </w:tc>
        <w:tc>
          <w:tcPr>
            <w:tcW w:type="dxa" w:w="2880"/>
          </w:tcPr>
          <w:p>
            <w:r>
              <w:t>DeepSORT</w:t>
            </w:r>
          </w:p>
        </w:tc>
        <w:tc>
          <w:tcPr>
            <w:tcW w:type="dxa" w:w="2880"/>
          </w:tcPr>
          <w:p>
            <w:r>
              <w:t>Works well with YOLO, tracks same players</w:t>
            </w:r>
          </w:p>
        </w:tc>
      </w:tr>
      <w:tr>
        <w:tc>
          <w:tcPr>
            <w:tcW w:type="dxa" w:w="2880"/>
          </w:tcPr>
          <w:p>
            <w:r>
              <w:t>OCR</w:t>
            </w:r>
          </w:p>
        </w:tc>
        <w:tc>
          <w:tcPr>
            <w:tcW w:type="dxa" w:w="2880"/>
          </w:tcPr>
          <w:p>
            <w:r>
              <w:t>EasyOCR</w:t>
            </w:r>
          </w:p>
        </w:tc>
        <w:tc>
          <w:tcPr>
            <w:tcW w:type="dxa" w:w="2880"/>
          </w:tcPr>
          <w:p>
            <w:r>
              <w:t>Recognizes jersey numbers easily</w:t>
            </w:r>
          </w:p>
        </w:tc>
      </w:tr>
      <w:tr>
        <w:tc>
          <w:tcPr>
            <w:tcW w:type="dxa" w:w="2880"/>
          </w:tcPr>
          <w:p>
            <w:r>
              <w:t>Action Detection</w:t>
            </w:r>
          </w:p>
        </w:tc>
        <w:tc>
          <w:tcPr>
            <w:tcW w:type="dxa" w:w="2880"/>
          </w:tcPr>
          <w:p>
            <w:r>
              <w:t>I3D / CNN + LSTM</w:t>
            </w:r>
          </w:p>
        </w:tc>
        <w:tc>
          <w:tcPr>
            <w:tcW w:type="dxa" w:w="2880"/>
          </w:tcPr>
          <w:p>
            <w:r>
              <w:t>Handles actions over time (video-based)</w:t>
            </w:r>
          </w:p>
        </w:tc>
      </w:tr>
      <w:tr>
        <w:tc>
          <w:tcPr>
            <w:tcW w:type="dxa" w:w="2880"/>
          </w:tcPr>
          <w:p>
            <w:r>
              <w:t>Re-ID</w:t>
            </w:r>
          </w:p>
        </w:tc>
        <w:tc>
          <w:tcPr>
            <w:tcW w:type="dxa" w:w="2880"/>
          </w:tcPr>
          <w:p>
            <w:r>
              <w:t>FastReID</w:t>
            </w:r>
          </w:p>
        </w:tc>
        <w:tc>
          <w:tcPr>
            <w:tcW w:type="dxa" w:w="2880"/>
          </w:tcPr>
          <w:p>
            <w:r>
              <w:t>Matches same players across different views</w:t>
            </w:r>
          </w:p>
        </w:tc>
      </w:tr>
    </w:tbl>
    <w:p>
      <w:pPr>
        <w:pStyle w:val="Heading2"/>
      </w:pPr>
      <w:r>
        <w:t>⚙️ System Pipeline</w:t>
      </w:r>
    </w:p>
    <w:p>
      <w:r>
        <w:t>Video Input</w:t>
        <w:br/>
        <w:t xml:space="preserve">   ↓</w:t>
        <w:br/>
        <w:t>[YOLOv8] Detect Players &amp; Ball</w:t>
        <w:br/>
        <w:t xml:space="preserve">   ↓</w:t>
        <w:br/>
        <w:t>[DeepSORT] Track Player Movements</w:t>
        <w:br/>
        <w:t xml:space="preserve">   ↓</w:t>
        <w:br/>
        <w:t>[EasyOCR] Read Jersey Numbers</w:t>
        <w:br/>
        <w:t xml:space="preserve">   ↓</w:t>
        <w:br/>
        <w:t>[Action Detection Model] Detect Key Actions</w:t>
        <w:br/>
        <w:t xml:space="preserve">   ↓</w:t>
        <w:br/>
        <w:t>[FastReID] Match Players Across Cameras</w:t>
        <w:br/>
        <w:t xml:space="preserve">   ↓</w:t>
        <w:br/>
        <w:t>Final Output: Action done by which player, at what time, from which camera</w:t>
      </w:r>
    </w:p>
    <w:p>
      <w:pPr>
        <w:pStyle w:val="Heading2"/>
      </w:pPr>
      <w:r>
        <w:t>🎯 Sample Output</w:t>
      </w:r>
    </w:p>
    <w:p>
      <w:r>
        <w:t>{</w:t>
        <w:br/>
        <w:t xml:space="preserve">  "timestamp": "00:04:22",</w:t>
        <w:br/>
        <w:t xml:space="preserve">  "action": "Goal",</w:t>
        <w:br/>
        <w:t xml:space="preserve">  "player_id": "Red Jersey #9",</w:t>
        <w:br/>
        <w:t xml:space="preserve">  "confidence": "93%",</w:t>
        <w:br/>
        <w:t xml:space="preserve">  "camera_views": ["Cam 1", "Cam 3"]</w:t>
        <w:br/>
        <w:t>}</w:t>
      </w:r>
    </w:p>
    <w:p>
      <w:pPr>
        <w:pStyle w:val="Heading2"/>
      </w:pPr>
      <w:r>
        <w:t>📁 Suggested Folder Structure</w:t>
      </w:r>
    </w:p>
    <w:p>
      <w:r>
        <w:t>AI-Intern-Assignment/</w:t>
        <w:br/>
        <w:t>├── detection/</w:t>
        <w:br/>
        <w:t>│   └── yolo_model.py</w:t>
        <w:br/>
        <w:t>├── tracking/</w:t>
        <w:br/>
        <w:t>│   └── deepsort_tracker.py</w:t>
        <w:br/>
        <w:t>├── ocr/</w:t>
        <w:br/>
        <w:t>│   └── jersey_number_reader.py</w:t>
        <w:br/>
        <w:t>├── action_recognition/</w:t>
        <w:br/>
        <w:t>│   └── action_model.py</w:t>
        <w:br/>
        <w:t>├── reid/</w:t>
        <w:br/>
        <w:t>│   └── player_mapper.py</w:t>
        <w:br/>
        <w:t>├── main_pipeline.py</w:t>
        <w:br/>
        <w:t>└── README.md</w:t>
      </w:r>
    </w:p>
    <w:p>
      <w:pPr>
        <w:pStyle w:val="Heading2"/>
      </w:pPr>
      <w:r>
        <w:t>🖊️ Prepared by:</w:t>
      </w:r>
    </w:p>
    <w:p>
      <w:r>
        <w:t>VijayaBhanu Koneti</w:t>
        <w:br/>
        <w:t>Rajahmundry, Andhra Pradesh</w:t>
        <w:br/>
        <w:t>vijayabhanukoneti@gmail.com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