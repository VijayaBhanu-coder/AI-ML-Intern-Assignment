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VijayaBhanu.Koneti</w:t>
      </w:r>
    </w:p>
    <w:p>
      <w:r>
        <w:t>📍 Rajahmundry, Andhra Pradesh</w:t>
        <w:br/>
        <w:t>📧 Email: vijayabhanukoneti@gmail.com</w:t>
        <w:br/>
        <w:t>📞 Phone: 8555990324</w:t>
        <w:br/>
        <w:t>🔗 LinkedIn: linkedin.com/in/vijayabhanu</w:t>
      </w:r>
    </w:p>
    <w:p>
      <w:pPr>
        <w:pStyle w:val="Heading1"/>
      </w:pPr>
      <w:r>
        <w:t>Career Objective</w:t>
      </w:r>
    </w:p>
    <w:p>
      <w:r>
        <w:t>To apply my knowledge, grow professionally, and contribute to an organization that values innovation, continuous learning, and real-world impact. I aim to improve my technical and interpersonal skills to deliver meaningful contributions.</w:t>
      </w:r>
    </w:p>
    <w:p>
      <w:pPr>
        <w:pStyle w:val="Heading1"/>
      </w:pPr>
      <w:r>
        <w:t>Education</w:t>
      </w:r>
    </w:p>
    <w:p>
      <w:r>
        <w:t>B.Tech in Electrical and Electronics Engineering</w:t>
        <w:br/>
        <w:t>Pragati Engineering College (JNTUK)</w:t>
        <w:br/>
        <w:t>Graduation Year: 2025</w:t>
        <w:br/>
        <w:t>CGPA: 7.3</w:t>
      </w:r>
    </w:p>
    <w:p>
      <w:r>
        <w:t>Intermediate – Tirumala Mahila Junior Kalashala</w:t>
        <w:br/>
        <w:t>Marks: 827/1000</w:t>
      </w:r>
    </w:p>
    <w:p>
      <w:r>
        <w:t>SSC – Oakwood, The Rajahmundry School (CBSE)</w:t>
        <w:br/>
        <w:t>Percentage: 7.2</w:t>
      </w:r>
    </w:p>
    <w:p>
      <w:pPr>
        <w:pStyle w:val="Heading1"/>
      </w:pPr>
      <w:r>
        <w:t>Technical Skills</w:t>
      </w:r>
    </w:p>
    <w:p>
      <w:r>
        <w:t>- C, C++, Java</w:t>
        <w:br/>
        <w:t>- Python (Basic)</w:t>
        <w:br/>
        <w:t>- HTML, SQL (Basic)</w:t>
        <w:br/>
        <w:t>- MS Office (Word, PowerPoint)</w:t>
        <w:br/>
        <w:t>- Fast Typing and Communication Skills</w:t>
        <w:br/>
        <w:t>- Familiar with GitHub and HackerRank</w:t>
        <w:br/>
        <w:t>- Interested in AI/ML and Software Development</w:t>
      </w:r>
    </w:p>
    <w:p>
      <w:pPr>
        <w:pStyle w:val="Heading1"/>
      </w:pPr>
      <w:r>
        <w:t>Projects</w:t>
      </w:r>
    </w:p>
    <w:p>
      <w:r>
        <w:t>Enhanced Smart Grid Stability using Virtual Synchronous Generator with Fuzzy Logic Controller</w:t>
      </w:r>
    </w:p>
    <w:p>
      <w:pPr>
        <w:pStyle w:val="Heading1"/>
      </w:pPr>
      <w:r>
        <w:t>Internships &amp; Extra-Curriculars</w:t>
      </w:r>
    </w:p>
    <w:p>
      <w:r>
        <w:t>• IOT Internship – Council for Skills and Competencies, India (Visakhapatnam)</w:t>
        <w:br/>
        <w:t xml:space="preserve">  Duration: Nov 2024 – Mar 2025</w:t>
        <w:br/>
        <w:t>• Cyber Security – Virtual Internship</w:t>
        <w:br/>
        <w:t>• Networking Cloud – Virtual Internship</w:t>
        <w:br/>
        <w:t>• Google Android Development – Virtual Internship</w:t>
        <w:br/>
        <w:t>• AWS Data Engineering – Virtual Internship</w:t>
        <w:br/>
        <w:t>• Member of Rotaract Club</w:t>
        <w:br/>
        <w:t>• UGC/AICTE Summer Internship (May 2025)</w:t>
      </w:r>
    </w:p>
    <w:p>
      <w:pPr>
        <w:pStyle w:val="Heading1"/>
      </w:pPr>
      <w:r>
        <w:t>Languages</w:t>
      </w:r>
    </w:p>
    <w:p>
      <w:r>
        <w:t>• English (Fluent)</w:t>
        <w:br/>
        <w:t>• Telugu (Native)</w:t>
        <w:br/>
        <w:t>• Hindi (Basic)</w:t>
      </w:r>
    </w:p>
    <w:p>
      <w:pPr>
        <w:pStyle w:val="Heading1"/>
      </w:pPr>
      <w:r>
        <w:t>Hobbies</w:t>
      </w:r>
    </w:p>
    <w:p>
      <w:r>
        <w:t>• Writing</w:t>
        <w:br/>
        <w:t>• Singing</w:t>
        <w:br/>
        <w:t>• Reading books</w:t>
        <w:br/>
        <w:t>• Participating in events</w:t>
      </w:r>
    </w:p>
    <w:p>
      <w:pPr>
        <w:pStyle w:val="Heading1"/>
      </w:pPr>
      <w:r>
        <w:t>Declaration</w:t>
      </w:r>
    </w:p>
    <w:p>
      <w:r>
        <w:t>I hereby declare that the information furnished above is true to the best of my knowledge and belief.</w:t>
        <w:br/>
        <w:br/>
        <w:t>Signature: VijayaBhanu.Koneti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